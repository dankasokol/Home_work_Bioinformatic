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E799A" w14:textId="3713B7A3" w:rsidR="00E5652F" w:rsidRPr="00B84B18" w:rsidRDefault="00B84B18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B84B18">
        <w:rPr>
          <w:rFonts w:ascii="Times New Roman" w:hAnsi="Times New Roman" w:cs="Times New Roman"/>
          <w:color w:val="000000" w:themeColor="text1"/>
          <w:lang w:val="ru-RU"/>
        </w:rPr>
        <w:t xml:space="preserve">Отчёт. </w:t>
      </w:r>
      <w:r w:rsidR="00450993" w:rsidRPr="00B84B18">
        <w:rPr>
          <w:rFonts w:ascii="Times New Roman" w:hAnsi="Times New Roman" w:cs="Times New Roman"/>
          <w:color w:val="000000" w:themeColor="text1"/>
          <w:lang w:val="ru-RU"/>
        </w:rPr>
        <w:t>Домашнее задание 11</w:t>
      </w:r>
    </w:p>
    <w:p w14:paraId="665BD452" w14:textId="639C36E8" w:rsidR="00E5652F" w:rsidRPr="00B84B18" w:rsidRDefault="00B84B18">
      <w:pPr>
        <w:pStyle w:val="2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84B1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1)</w:t>
      </w:r>
      <w:r w:rsidR="00450993" w:rsidRPr="00B84B1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Анализ качества до обработки</w:t>
      </w:r>
    </w:p>
    <w:p w14:paraId="12DEA51E" w14:textId="185D72B8" w:rsidR="00A96251" w:rsidRPr="00A96251" w:rsidRDefault="00B84B18" w:rsidP="00A96251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Был </w:t>
      </w:r>
      <w:r w:rsidR="00450993" w:rsidRPr="00B84B18">
        <w:rPr>
          <w:rFonts w:ascii="Times New Roman" w:hAnsi="Times New Roman" w:cs="Times New Roman"/>
          <w:sz w:val="24"/>
          <w:szCs w:val="24"/>
          <w:lang w:val="ru-RU"/>
        </w:rPr>
        <w:t xml:space="preserve">проведён анализ качества исходных </w:t>
      </w:r>
      <w:proofErr w:type="spellStart"/>
      <w:r w:rsidR="00450993" w:rsidRPr="00B84B18">
        <w:rPr>
          <w:rFonts w:ascii="Times New Roman" w:hAnsi="Times New Roman" w:cs="Times New Roman"/>
          <w:sz w:val="24"/>
          <w:szCs w:val="24"/>
          <w:lang w:val="ru-RU"/>
        </w:rPr>
        <w:t>ридов</w:t>
      </w:r>
      <w:proofErr w:type="spellEnd"/>
      <w:r w:rsidR="00450993" w:rsidRPr="00B84B18">
        <w:rPr>
          <w:rFonts w:ascii="Times New Roman" w:hAnsi="Times New Roman" w:cs="Times New Roman"/>
          <w:sz w:val="24"/>
          <w:szCs w:val="24"/>
          <w:lang w:val="ru-RU"/>
        </w:rPr>
        <w:t xml:space="preserve"> с помощью </w:t>
      </w:r>
      <w:proofErr w:type="spellStart"/>
      <w:r w:rsidR="00450993" w:rsidRPr="00B84B18">
        <w:rPr>
          <w:rFonts w:ascii="Times New Roman" w:hAnsi="Times New Roman" w:cs="Times New Roman"/>
          <w:sz w:val="24"/>
          <w:szCs w:val="24"/>
        </w:rPr>
        <w:t>FastQC</w:t>
      </w:r>
      <w:proofErr w:type="spellEnd"/>
      <w:r w:rsidR="00450993" w:rsidRPr="00B84B18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450993" w:rsidRPr="00B84B18">
        <w:rPr>
          <w:rFonts w:ascii="Times New Roman" w:hAnsi="Times New Roman" w:cs="Times New Roman"/>
          <w:sz w:val="24"/>
          <w:szCs w:val="24"/>
          <w:lang w:val="ru-RU"/>
        </w:rPr>
        <w:br/>
      </w:r>
      <w:r w:rsidR="00450993" w:rsidRPr="00B84B18">
        <w:rPr>
          <w:rFonts w:ascii="Times New Roman" w:hAnsi="Times New Roman" w:cs="Times New Roman"/>
          <w:sz w:val="24"/>
          <w:szCs w:val="24"/>
          <w:lang w:val="ru-RU"/>
        </w:rPr>
        <w:br/>
      </w:r>
      <w:proofErr w:type="spellStart"/>
      <w:r w:rsidR="00450993" w:rsidRPr="00B84B18">
        <w:rPr>
          <w:rFonts w:ascii="Times New Roman" w:hAnsi="Times New Roman" w:cs="Times New Roman"/>
          <w:sz w:val="24"/>
          <w:szCs w:val="24"/>
        </w:rPr>
        <w:t>fastqc</w:t>
      </w:r>
      <w:proofErr w:type="spellEnd"/>
      <w:r w:rsidR="00450993" w:rsidRPr="00B84B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50993" w:rsidRPr="00B84B18">
        <w:rPr>
          <w:rFonts w:ascii="Times New Roman" w:hAnsi="Times New Roman" w:cs="Times New Roman"/>
          <w:sz w:val="24"/>
          <w:szCs w:val="24"/>
        </w:rPr>
        <w:t>WGSB</w:t>
      </w:r>
      <w:r w:rsidR="00450993" w:rsidRPr="00B84B18">
        <w:rPr>
          <w:rFonts w:ascii="Times New Roman" w:hAnsi="Times New Roman" w:cs="Times New Roman"/>
          <w:sz w:val="24"/>
          <w:szCs w:val="24"/>
          <w:lang w:val="ru-RU"/>
        </w:rPr>
        <w:t>_46_01_</w:t>
      </w:r>
      <w:r w:rsidR="00450993" w:rsidRPr="00B84B18">
        <w:rPr>
          <w:rFonts w:ascii="Times New Roman" w:hAnsi="Times New Roman" w:cs="Times New Roman"/>
          <w:sz w:val="24"/>
          <w:szCs w:val="24"/>
        </w:rPr>
        <w:t>PTV</w:t>
      </w:r>
      <w:r w:rsidR="00450993" w:rsidRPr="00B84B18">
        <w:rPr>
          <w:rFonts w:ascii="Times New Roman" w:hAnsi="Times New Roman" w:cs="Times New Roman"/>
          <w:sz w:val="24"/>
          <w:szCs w:val="24"/>
          <w:lang w:val="ru-RU"/>
        </w:rPr>
        <w:t>291209_325278_2_1.</w:t>
      </w:r>
      <w:proofErr w:type="spellStart"/>
      <w:r w:rsidR="00450993" w:rsidRPr="00B84B18">
        <w:rPr>
          <w:rFonts w:ascii="Times New Roman" w:hAnsi="Times New Roman" w:cs="Times New Roman"/>
          <w:sz w:val="24"/>
          <w:szCs w:val="24"/>
        </w:rPr>
        <w:t>fq</w:t>
      </w:r>
      <w:proofErr w:type="spellEnd"/>
      <w:r w:rsidR="00450993" w:rsidRPr="00B84B18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="00450993" w:rsidRPr="00B84B18">
        <w:rPr>
          <w:rFonts w:ascii="Times New Roman" w:hAnsi="Times New Roman" w:cs="Times New Roman"/>
          <w:sz w:val="24"/>
          <w:szCs w:val="24"/>
        </w:rPr>
        <w:t>gz</w:t>
      </w:r>
      <w:proofErr w:type="spellEnd"/>
      <w:r w:rsidR="00450993" w:rsidRPr="00B84B18">
        <w:rPr>
          <w:rFonts w:ascii="Times New Roman" w:hAnsi="Times New Roman" w:cs="Times New Roman"/>
          <w:sz w:val="24"/>
          <w:szCs w:val="24"/>
          <w:lang w:val="ru-RU"/>
        </w:rPr>
        <w:br/>
      </w:r>
      <w:proofErr w:type="spellStart"/>
      <w:r w:rsidR="00450993" w:rsidRPr="00B84B18">
        <w:rPr>
          <w:rFonts w:ascii="Times New Roman" w:hAnsi="Times New Roman" w:cs="Times New Roman"/>
          <w:sz w:val="24"/>
          <w:szCs w:val="24"/>
        </w:rPr>
        <w:t>fastqc</w:t>
      </w:r>
      <w:proofErr w:type="spellEnd"/>
      <w:r w:rsidR="00450993" w:rsidRPr="00B84B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50993" w:rsidRPr="00B84B18">
        <w:rPr>
          <w:rFonts w:ascii="Times New Roman" w:hAnsi="Times New Roman" w:cs="Times New Roman"/>
          <w:sz w:val="24"/>
          <w:szCs w:val="24"/>
        </w:rPr>
        <w:t>WGSB</w:t>
      </w:r>
      <w:r w:rsidR="00450993" w:rsidRPr="00B84B18">
        <w:rPr>
          <w:rFonts w:ascii="Times New Roman" w:hAnsi="Times New Roman" w:cs="Times New Roman"/>
          <w:sz w:val="24"/>
          <w:szCs w:val="24"/>
          <w:lang w:val="ru-RU"/>
        </w:rPr>
        <w:t>_46_01_</w:t>
      </w:r>
      <w:r w:rsidR="00450993" w:rsidRPr="00B84B18">
        <w:rPr>
          <w:rFonts w:ascii="Times New Roman" w:hAnsi="Times New Roman" w:cs="Times New Roman"/>
          <w:sz w:val="24"/>
          <w:szCs w:val="24"/>
        </w:rPr>
        <w:t>PTV</w:t>
      </w:r>
      <w:r w:rsidR="00450993" w:rsidRPr="00B84B18">
        <w:rPr>
          <w:rFonts w:ascii="Times New Roman" w:hAnsi="Times New Roman" w:cs="Times New Roman"/>
          <w:sz w:val="24"/>
          <w:szCs w:val="24"/>
          <w:lang w:val="ru-RU"/>
        </w:rPr>
        <w:t>291209_325278_2_2.</w:t>
      </w:r>
      <w:proofErr w:type="spellStart"/>
      <w:r w:rsidR="00450993" w:rsidRPr="00B84B18">
        <w:rPr>
          <w:rFonts w:ascii="Times New Roman" w:hAnsi="Times New Roman" w:cs="Times New Roman"/>
          <w:sz w:val="24"/>
          <w:szCs w:val="24"/>
        </w:rPr>
        <w:t>fq</w:t>
      </w:r>
      <w:proofErr w:type="spellEnd"/>
      <w:r w:rsidR="00450993" w:rsidRPr="00B84B18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="00450993" w:rsidRPr="00B84B18">
        <w:rPr>
          <w:rFonts w:ascii="Times New Roman" w:hAnsi="Times New Roman" w:cs="Times New Roman"/>
          <w:sz w:val="24"/>
          <w:szCs w:val="24"/>
        </w:rPr>
        <w:t>gz</w:t>
      </w:r>
      <w:proofErr w:type="spellEnd"/>
      <w:r w:rsidR="00450993" w:rsidRPr="00B84B18">
        <w:rPr>
          <w:rFonts w:ascii="Times New Roman" w:hAnsi="Times New Roman" w:cs="Times New Roman"/>
          <w:sz w:val="24"/>
          <w:szCs w:val="24"/>
          <w:lang w:val="ru-RU"/>
        </w:rPr>
        <w:br/>
      </w:r>
      <w:r w:rsidR="00450993" w:rsidRPr="00B84B18">
        <w:rPr>
          <w:rFonts w:ascii="Times New Roman" w:hAnsi="Times New Roman" w:cs="Times New Roman"/>
          <w:sz w:val="24"/>
          <w:szCs w:val="24"/>
          <w:lang w:val="ru-RU"/>
        </w:rPr>
        <w:br/>
        <w:t xml:space="preserve">По отчётам были выявлены </w:t>
      </w:r>
      <w:r w:rsidR="00450993" w:rsidRPr="00B84B18">
        <w:rPr>
          <w:rFonts w:ascii="Times New Roman" w:hAnsi="Times New Roman" w:cs="Times New Roman"/>
          <w:sz w:val="24"/>
          <w:szCs w:val="24"/>
          <w:lang w:val="ru-RU"/>
        </w:rPr>
        <w:t>следующие проблемы:</w:t>
      </w:r>
      <w:r w:rsidR="00450993" w:rsidRPr="00B84B18">
        <w:rPr>
          <w:rFonts w:ascii="Times New Roman" w:hAnsi="Times New Roman" w:cs="Times New Roman"/>
          <w:sz w:val="24"/>
          <w:szCs w:val="24"/>
          <w:lang w:val="ru-RU"/>
        </w:rPr>
        <w:br/>
        <w:t xml:space="preserve">- Снижение качества нуклеотидов к 3'-концу </w:t>
      </w:r>
      <w:proofErr w:type="spellStart"/>
      <w:r w:rsidR="00450993" w:rsidRPr="00B84B18">
        <w:rPr>
          <w:rFonts w:ascii="Times New Roman" w:hAnsi="Times New Roman" w:cs="Times New Roman"/>
          <w:sz w:val="24"/>
          <w:szCs w:val="24"/>
          <w:lang w:val="ru-RU"/>
        </w:rPr>
        <w:t>ридов</w:t>
      </w:r>
      <w:proofErr w:type="spellEnd"/>
      <w:r w:rsidR="00450993" w:rsidRPr="00B84B18">
        <w:rPr>
          <w:rFonts w:ascii="Times New Roman" w:hAnsi="Times New Roman" w:cs="Times New Roman"/>
          <w:sz w:val="24"/>
          <w:szCs w:val="24"/>
          <w:lang w:val="ru-RU"/>
        </w:rPr>
        <w:br/>
        <w:t xml:space="preserve">- Незначительное смещение </w:t>
      </w:r>
      <w:r w:rsidR="00450993" w:rsidRPr="00B84B18">
        <w:rPr>
          <w:rFonts w:ascii="Times New Roman" w:hAnsi="Times New Roman" w:cs="Times New Roman"/>
          <w:sz w:val="24"/>
          <w:szCs w:val="24"/>
        </w:rPr>
        <w:t>GC</w:t>
      </w:r>
      <w:r w:rsidR="00450993" w:rsidRPr="00B84B18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450993" w:rsidRPr="00B84B18">
        <w:rPr>
          <w:rFonts w:ascii="Times New Roman" w:hAnsi="Times New Roman" w:cs="Times New Roman"/>
          <w:sz w:val="24"/>
          <w:szCs w:val="24"/>
        </w:rPr>
        <w:t>AT</w:t>
      </w:r>
      <w:r w:rsidR="00450993" w:rsidRPr="00B84B18">
        <w:rPr>
          <w:rFonts w:ascii="Times New Roman" w:hAnsi="Times New Roman" w:cs="Times New Roman"/>
          <w:sz w:val="24"/>
          <w:szCs w:val="24"/>
          <w:lang w:val="ru-RU"/>
        </w:rPr>
        <w:t xml:space="preserve"> в начале</w:t>
      </w:r>
      <w:r w:rsidR="00A96251">
        <w:rPr>
          <w:rFonts w:ascii="Times New Roman" w:hAnsi="Times New Roman" w:cs="Times New Roman"/>
          <w:sz w:val="24"/>
          <w:szCs w:val="24"/>
          <w:lang w:val="ru-RU"/>
        </w:rPr>
        <w:br/>
      </w:r>
      <w:r w:rsidR="00A96251">
        <w:rPr>
          <w:rFonts w:ascii="Times New Roman" w:hAnsi="Times New Roman" w:cs="Times New Roman"/>
          <w:sz w:val="24"/>
          <w:szCs w:val="24"/>
          <w:lang w:val="ru-RU"/>
        </w:rPr>
        <w:br/>
      </w:r>
      <w:r w:rsidR="00A96251" w:rsidRPr="00A96251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57EF736" wp14:editId="14FA64CA">
            <wp:extent cx="2152015" cy="3685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015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D43A6" w14:textId="027122DB" w:rsidR="00E5652F" w:rsidRPr="00B84B18" w:rsidRDefault="0045099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84B18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br/>
        <w:t xml:space="preserve">Эти проблемы потенциально влияют на результат сборки, поэтому был </w:t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t>выполнен тримминг.</w:t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08492CCC" w14:textId="635000A9" w:rsidR="00E5652F" w:rsidRPr="00B84B18" w:rsidRDefault="00B84B18">
      <w:pPr>
        <w:pStyle w:val="2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84B1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>2)</w:t>
      </w:r>
      <w:r w:rsidR="00450993" w:rsidRPr="00B84B1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Тримминг адаптеров и фильтрация</w:t>
      </w:r>
    </w:p>
    <w:p w14:paraId="3CC6E163" w14:textId="4A29B671" w:rsidR="00B84B18" w:rsidRDefault="00450993" w:rsidP="00B84B1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84B18">
        <w:rPr>
          <w:rFonts w:ascii="Times New Roman" w:hAnsi="Times New Roman" w:cs="Times New Roman"/>
          <w:sz w:val="24"/>
          <w:szCs w:val="24"/>
          <w:lang w:val="ru-RU"/>
        </w:rPr>
        <w:t xml:space="preserve">Для очистки данных использовалась программа </w:t>
      </w:r>
      <w:proofErr w:type="spellStart"/>
      <w:r w:rsidRPr="00B84B18">
        <w:rPr>
          <w:rFonts w:ascii="Times New Roman" w:hAnsi="Times New Roman" w:cs="Times New Roman"/>
          <w:sz w:val="24"/>
          <w:szCs w:val="24"/>
        </w:rPr>
        <w:t>Trimmomatic</w:t>
      </w:r>
      <w:proofErr w:type="spellEnd"/>
      <w:r w:rsidRPr="00B84B1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br/>
      </w:r>
      <w:r w:rsidR="00B84B18" w:rsidRPr="00B84B18">
        <w:rPr>
          <w:rFonts w:ascii="Times New Roman" w:hAnsi="Times New Roman" w:cs="Times New Roman"/>
          <w:b/>
          <w:bCs/>
          <w:sz w:val="24"/>
          <w:szCs w:val="24"/>
          <w:u w:val="single"/>
        </w:rPr>
        <w:t>Command</w:t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23F5799" w14:textId="77777777" w:rsidR="00B84B18" w:rsidRDefault="00450993" w:rsidP="00B84B18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84B18">
        <w:rPr>
          <w:rFonts w:ascii="Times New Roman" w:hAnsi="Times New Roman" w:cs="Times New Roman"/>
          <w:sz w:val="24"/>
          <w:szCs w:val="24"/>
        </w:rPr>
        <w:t>trimmomatic</w:t>
      </w:r>
      <w:proofErr w:type="spellEnd"/>
      <w:r w:rsidRPr="00B84B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84B18">
        <w:rPr>
          <w:rFonts w:ascii="Times New Roman" w:hAnsi="Times New Roman" w:cs="Times New Roman"/>
          <w:sz w:val="24"/>
          <w:szCs w:val="24"/>
        </w:rPr>
        <w:t>PE</w:t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t xml:space="preserve"> \</w:t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B84B18">
        <w:rPr>
          <w:rFonts w:ascii="Times New Roman" w:hAnsi="Times New Roman" w:cs="Times New Roman"/>
          <w:sz w:val="24"/>
          <w:szCs w:val="24"/>
        </w:rPr>
        <w:t>WGSB</w:t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t>46_01_</w:t>
      </w:r>
      <w:r w:rsidRPr="00B84B18">
        <w:rPr>
          <w:rFonts w:ascii="Times New Roman" w:hAnsi="Times New Roman" w:cs="Times New Roman"/>
          <w:sz w:val="24"/>
          <w:szCs w:val="24"/>
        </w:rPr>
        <w:t>PTV</w:t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t>291209_325278_2_1.</w:t>
      </w:r>
      <w:proofErr w:type="spellStart"/>
      <w:r w:rsidRPr="00B84B18">
        <w:rPr>
          <w:rFonts w:ascii="Times New Roman" w:hAnsi="Times New Roman" w:cs="Times New Roman"/>
          <w:sz w:val="24"/>
          <w:szCs w:val="24"/>
        </w:rPr>
        <w:t>fq</w:t>
      </w:r>
      <w:proofErr w:type="spellEnd"/>
      <w:r w:rsidRPr="00B84B18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B84B18">
        <w:rPr>
          <w:rFonts w:ascii="Times New Roman" w:hAnsi="Times New Roman" w:cs="Times New Roman"/>
          <w:sz w:val="24"/>
          <w:szCs w:val="24"/>
        </w:rPr>
        <w:t>gz</w:t>
      </w:r>
      <w:proofErr w:type="spellEnd"/>
      <w:r w:rsidRPr="00B84B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84B18">
        <w:rPr>
          <w:rFonts w:ascii="Times New Roman" w:hAnsi="Times New Roman" w:cs="Times New Roman"/>
          <w:sz w:val="24"/>
          <w:szCs w:val="24"/>
        </w:rPr>
        <w:t>WGSB</w:t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t>_46_01_</w:t>
      </w:r>
      <w:r w:rsidRPr="00B84B18">
        <w:rPr>
          <w:rFonts w:ascii="Times New Roman" w:hAnsi="Times New Roman" w:cs="Times New Roman"/>
          <w:sz w:val="24"/>
          <w:szCs w:val="24"/>
        </w:rPr>
        <w:t>PTV</w:t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t>291209_325278_2_2.</w:t>
      </w:r>
      <w:proofErr w:type="spellStart"/>
      <w:r w:rsidRPr="00B84B18">
        <w:rPr>
          <w:rFonts w:ascii="Times New Roman" w:hAnsi="Times New Roman" w:cs="Times New Roman"/>
          <w:sz w:val="24"/>
          <w:szCs w:val="24"/>
        </w:rPr>
        <w:t>fq</w:t>
      </w:r>
      <w:proofErr w:type="spellEnd"/>
      <w:r w:rsidRPr="00B84B18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B84B18">
        <w:rPr>
          <w:rFonts w:ascii="Times New Roman" w:hAnsi="Times New Roman" w:cs="Times New Roman"/>
          <w:sz w:val="24"/>
          <w:szCs w:val="24"/>
        </w:rPr>
        <w:t>gz</w:t>
      </w:r>
      <w:proofErr w:type="spellEnd"/>
      <w:r w:rsidRPr="00B84B18">
        <w:rPr>
          <w:rFonts w:ascii="Times New Roman" w:hAnsi="Times New Roman" w:cs="Times New Roman"/>
          <w:sz w:val="24"/>
          <w:szCs w:val="24"/>
          <w:lang w:val="ru-RU"/>
        </w:rPr>
        <w:t xml:space="preserve"> \</w:t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B84B18">
        <w:rPr>
          <w:rFonts w:ascii="Times New Roman" w:hAnsi="Times New Roman" w:cs="Times New Roman"/>
          <w:sz w:val="24"/>
          <w:szCs w:val="24"/>
        </w:rPr>
        <w:t>new</w:t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B84B18">
        <w:rPr>
          <w:rFonts w:ascii="Times New Roman" w:hAnsi="Times New Roman" w:cs="Times New Roman"/>
          <w:sz w:val="24"/>
          <w:szCs w:val="24"/>
        </w:rPr>
        <w:t>R</w:t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t>1.</w:t>
      </w:r>
      <w:proofErr w:type="spellStart"/>
      <w:r w:rsidRPr="00B84B18">
        <w:rPr>
          <w:rFonts w:ascii="Times New Roman" w:hAnsi="Times New Roman" w:cs="Times New Roman"/>
          <w:sz w:val="24"/>
          <w:szCs w:val="24"/>
        </w:rPr>
        <w:t>fastq</w:t>
      </w:r>
      <w:proofErr w:type="spellEnd"/>
      <w:r w:rsidRPr="00B84B18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B84B18">
        <w:rPr>
          <w:rFonts w:ascii="Times New Roman" w:hAnsi="Times New Roman" w:cs="Times New Roman"/>
          <w:sz w:val="24"/>
          <w:szCs w:val="24"/>
        </w:rPr>
        <w:t>gz</w:t>
      </w:r>
      <w:proofErr w:type="spellEnd"/>
      <w:r w:rsidRPr="00B84B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84B18">
        <w:rPr>
          <w:rFonts w:ascii="Times New Roman" w:hAnsi="Times New Roman" w:cs="Times New Roman"/>
          <w:sz w:val="24"/>
          <w:szCs w:val="24"/>
        </w:rPr>
        <w:t>new</w:t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B84B18">
        <w:rPr>
          <w:rFonts w:ascii="Times New Roman" w:hAnsi="Times New Roman" w:cs="Times New Roman"/>
          <w:sz w:val="24"/>
          <w:szCs w:val="24"/>
        </w:rPr>
        <w:t>R</w:t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t>1_</w:t>
      </w:r>
      <w:r w:rsidRPr="00B84B18">
        <w:rPr>
          <w:rFonts w:ascii="Times New Roman" w:hAnsi="Times New Roman" w:cs="Times New Roman"/>
          <w:sz w:val="24"/>
          <w:szCs w:val="24"/>
        </w:rPr>
        <w:t>unpaired</w:t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B84B18">
        <w:rPr>
          <w:rFonts w:ascii="Times New Roman" w:hAnsi="Times New Roman" w:cs="Times New Roman"/>
          <w:sz w:val="24"/>
          <w:szCs w:val="24"/>
        </w:rPr>
        <w:t>fastq</w:t>
      </w:r>
      <w:proofErr w:type="spellEnd"/>
      <w:r w:rsidRPr="00B84B18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B84B18">
        <w:rPr>
          <w:rFonts w:ascii="Times New Roman" w:hAnsi="Times New Roman" w:cs="Times New Roman"/>
          <w:sz w:val="24"/>
          <w:szCs w:val="24"/>
        </w:rPr>
        <w:t>gz</w:t>
      </w:r>
      <w:proofErr w:type="spellEnd"/>
      <w:r w:rsidRPr="00B84B18">
        <w:rPr>
          <w:rFonts w:ascii="Times New Roman" w:hAnsi="Times New Roman" w:cs="Times New Roman"/>
          <w:sz w:val="24"/>
          <w:szCs w:val="24"/>
          <w:lang w:val="ru-RU"/>
        </w:rPr>
        <w:t xml:space="preserve"> \</w:t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B84B18">
        <w:rPr>
          <w:rFonts w:ascii="Times New Roman" w:hAnsi="Times New Roman" w:cs="Times New Roman"/>
          <w:sz w:val="24"/>
          <w:szCs w:val="24"/>
        </w:rPr>
        <w:t>new</w:t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B84B18">
        <w:rPr>
          <w:rFonts w:ascii="Times New Roman" w:hAnsi="Times New Roman" w:cs="Times New Roman"/>
          <w:sz w:val="24"/>
          <w:szCs w:val="24"/>
        </w:rPr>
        <w:t>R</w:t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t>2.</w:t>
      </w:r>
      <w:proofErr w:type="spellStart"/>
      <w:r w:rsidRPr="00B84B18">
        <w:rPr>
          <w:rFonts w:ascii="Times New Roman" w:hAnsi="Times New Roman" w:cs="Times New Roman"/>
          <w:sz w:val="24"/>
          <w:szCs w:val="24"/>
        </w:rPr>
        <w:t>fastq</w:t>
      </w:r>
      <w:proofErr w:type="spellEnd"/>
      <w:r w:rsidRPr="00B84B18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B84B18">
        <w:rPr>
          <w:rFonts w:ascii="Times New Roman" w:hAnsi="Times New Roman" w:cs="Times New Roman"/>
          <w:sz w:val="24"/>
          <w:szCs w:val="24"/>
        </w:rPr>
        <w:t>gz</w:t>
      </w:r>
      <w:proofErr w:type="spellEnd"/>
      <w:r w:rsidRPr="00B84B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84B18">
        <w:rPr>
          <w:rFonts w:ascii="Times New Roman" w:hAnsi="Times New Roman" w:cs="Times New Roman"/>
          <w:sz w:val="24"/>
          <w:szCs w:val="24"/>
        </w:rPr>
        <w:t>new</w:t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B84B18">
        <w:rPr>
          <w:rFonts w:ascii="Times New Roman" w:hAnsi="Times New Roman" w:cs="Times New Roman"/>
          <w:sz w:val="24"/>
          <w:szCs w:val="24"/>
        </w:rPr>
        <w:t>R</w:t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t>2_</w:t>
      </w:r>
      <w:r w:rsidRPr="00B84B18">
        <w:rPr>
          <w:rFonts w:ascii="Times New Roman" w:hAnsi="Times New Roman" w:cs="Times New Roman"/>
          <w:sz w:val="24"/>
          <w:szCs w:val="24"/>
        </w:rPr>
        <w:t>unpaired</w:t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B84B18">
        <w:rPr>
          <w:rFonts w:ascii="Times New Roman" w:hAnsi="Times New Roman" w:cs="Times New Roman"/>
          <w:sz w:val="24"/>
          <w:szCs w:val="24"/>
        </w:rPr>
        <w:t>fastq</w:t>
      </w:r>
      <w:proofErr w:type="spellEnd"/>
      <w:r w:rsidRPr="00B84B18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B84B18">
        <w:rPr>
          <w:rFonts w:ascii="Times New Roman" w:hAnsi="Times New Roman" w:cs="Times New Roman"/>
          <w:sz w:val="24"/>
          <w:szCs w:val="24"/>
        </w:rPr>
        <w:t>gz</w:t>
      </w:r>
      <w:proofErr w:type="spellEnd"/>
      <w:r w:rsidRPr="00B84B18">
        <w:rPr>
          <w:rFonts w:ascii="Times New Roman" w:hAnsi="Times New Roman" w:cs="Times New Roman"/>
          <w:sz w:val="24"/>
          <w:szCs w:val="24"/>
          <w:lang w:val="ru-RU"/>
        </w:rPr>
        <w:t xml:space="preserve"> \</w:t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br/>
      </w:r>
      <w:proofErr w:type="gramStart"/>
      <w:r w:rsidRPr="00B84B18">
        <w:rPr>
          <w:rFonts w:ascii="Times New Roman" w:hAnsi="Times New Roman" w:cs="Times New Roman"/>
          <w:sz w:val="24"/>
          <w:szCs w:val="24"/>
        </w:rPr>
        <w:t>ILLUMINACLIP</w:t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B84B18">
        <w:rPr>
          <w:rFonts w:ascii="Times New Roman" w:hAnsi="Times New Roman" w:cs="Times New Roman"/>
          <w:sz w:val="24"/>
          <w:szCs w:val="24"/>
        </w:rPr>
        <w:t>adapters</w:t>
      </w:r>
      <w:proofErr w:type="gramEnd"/>
      <w:r w:rsidRPr="00B84B1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B84B18">
        <w:rPr>
          <w:rFonts w:ascii="Times New Roman" w:hAnsi="Times New Roman" w:cs="Times New Roman"/>
          <w:sz w:val="24"/>
          <w:szCs w:val="24"/>
        </w:rPr>
        <w:t>fa</w:t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t>:2:30:10 \</w:t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B84B18">
        <w:rPr>
          <w:rFonts w:ascii="Times New Roman" w:hAnsi="Times New Roman" w:cs="Times New Roman"/>
          <w:sz w:val="24"/>
          <w:szCs w:val="24"/>
        </w:rPr>
        <w:t>LEADING</w:t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t xml:space="preserve">:3 </w:t>
      </w:r>
      <w:r w:rsidRPr="00B84B18">
        <w:rPr>
          <w:rFonts w:ascii="Times New Roman" w:hAnsi="Times New Roman" w:cs="Times New Roman"/>
          <w:sz w:val="24"/>
          <w:szCs w:val="24"/>
        </w:rPr>
        <w:t>TRAILING</w:t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t xml:space="preserve">:3 </w:t>
      </w:r>
      <w:r w:rsidRPr="00B84B18">
        <w:rPr>
          <w:rFonts w:ascii="Times New Roman" w:hAnsi="Times New Roman" w:cs="Times New Roman"/>
          <w:sz w:val="24"/>
          <w:szCs w:val="24"/>
        </w:rPr>
        <w:t>SLIDINGWINDOW</w:t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t xml:space="preserve">:4:15 </w:t>
      </w:r>
      <w:r w:rsidRPr="00B84B18">
        <w:rPr>
          <w:rFonts w:ascii="Times New Roman" w:hAnsi="Times New Roman" w:cs="Times New Roman"/>
          <w:sz w:val="24"/>
          <w:szCs w:val="24"/>
        </w:rPr>
        <w:t>MINLEN</w:t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t>:36</w:t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73C470C9" w14:textId="77777777" w:rsidR="004A4008" w:rsidRDefault="00450993" w:rsidP="00B84B1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84B18">
        <w:rPr>
          <w:rFonts w:ascii="Times New Roman" w:hAnsi="Times New Roman" w:cs="Times New Roman"/>
          <w:sz w:val="24"/>
          <w:szCs w:val="24"/>
          <w:lang w:val="ru-RU"/>
        </w:rPr>
        <w:t>Повторный а</w:t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t xml:space="preserve">нализ </w:t>
      </w:r>
      <w:proofErr w:type="spellStart"/>
      <w:r w:rsidRPr="00B84B18">
        <w:rPr>
          <w:rFonts w:ascii="Times New Roman" w:hAnsi="Times New Roman" w:cs="Times New Roman"/>
          <w:sz w:val="24"/>
          <w:szCs w:val="24"/>
        </w:rPr>
        <w:t>FastQC</w:t>
      </w:r>
      <w:proofErr w:type="spellEnd"/>
      <w:r w:rsidRPr="00B84B18">
        <w:rPr>
          <w:rFonts w:ascii="Times New Roman" w:hAnsi="Times New Roman" w:cs="Times New Roman"/>
          <w:sz w:val="24"/>
          <w:szCs w:val="24"/>
          <w:lang w:val="ru-RU"/>
        </w:rPr>
        <w:t xml:space="preserve"> показал</w:t>
      </w:r>
      <w:r w:rsidR="00B84B18">
        <w:rPr>
          <w:rFonts w:ascii="Times New Roman" w:hAnsi="Times New Roman" w:cs="Times New Roman"/>
          <w:sz w:val="24"/>
          <w:szCs w:val="24"/>
          <w:lang w:val="ru-RU"/>
        </w:rPr>
        <w:t xml:space="preserve">, что качество </w:t>
      </w:r>
      <w:proofErr w:type="spellStart"/>
      <w:r w:rsidR="00B84B18">
        <w:rPr>
          <w:rFonts w:ascii="Times New Roman" w:hAnsi="Times New Roman" w:cs="Times New Roman"/>
          <w:sz w:val="24"/>
          <w:szCs w:val="24"/>
          <w:lang w:val="ru-RU"/>
        </w:rPr>
        <w:t>ридов</w:t>
      </w:r>
      <w:proofErr w:type="spellEnd"/>
      <w:r w:rsidR="00B84B18">
        <w:rPr>
          <w:rFonts w:ascii="Times New Roman" w:hAnsi="Times New Roman" w:cs="Times New Roman"/>
          <w:sz w:val="24"/>
          <w:szCs w:val="24"/>
          <w:lang w:val="ru-RU"/>
        </w:rPr>
        <w:t xml:space="preserve"> значительно улучшилось.</w:t>
      </w:r>
    </w:p>
    <w:p w14:paraId="08629377" w14:textId="5AF61E91" w:rsidR="004A4008" w:rsidRPr="004A4008" w:rsidRDefault="004A4008" w:rsidP="004A4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A4008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6C03FF6" wp14:editId="2973CFC2">
            <wp:extent cx="2161540" cy="36671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83A64" w14:textId="19E0CD91" w:rsidR="00E5652F" w:rsidRPr="00450993" w:rsidRDefault="00450993" w:rsidP="00B84B1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84B18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3FF4F594" w14:textId="418298B9" w:rsidR="00E5652F" w:rsidRPr="00B84B18" w:rsidRDefault="00B84B18">
      <w:pPr>
        <w:pStyle w:val="2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84B1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3)</w:t>
      </w:r>
      <w:r w:rsidR="00450993" w:rsidRPr="00B84B1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Сборка с помощью </w:t>
      </w:r>
      <w:proofErr w:type="spellStart"/>
      <w:r w:rsidR="00450993" w:rsidRPr="00B84B18">
        <w:rPr>
          <w:rFonts w:ascii="Times New Roman" w:hAnsi="Times New Roman" w:cs="Times New Roman"/>
          <w:color w:val="000000" w:themeColor="text1"/>
          <w:sz w:val="24"/>
          <w:szCs w:val="24"/>
        </w:rPr>
        <w:t>SPAdes</w:t>
      </w:r>
      <w:proofErr w:type="spellEnd"/>
    </w:p>
    <w:p w14:paraId="7F77DFD7" w14:textId="77777777" w:rsidR="00B84B18" w:rsidRDefault="0045099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84B18">
        <w:rPr>
          <w:rFonts w:ascii="Times New Roman" w:hAnsi="Times New Roman" w:cs="Times New Roman"/>
          <w:sz w:val="24"/>
          <w:szCs w:val="24"/>
          <w:lang w:val="ru-RU"/>
        </w:rPr>
        <w:t xml:space="preserve">Сборка проводилась с использованием </w:t>
      </w:r>
      <w:proofErr w:type="spellStart"/>
      <w:r w:rsidRPr="00B84B18">
        <w:rPr>
          <w:rFonts w:ascii="Times New Roman" w:hAnsi="Times New Roman" w:cs="Times New Roman"/>
          <w:sz w:val="24"/>
          <w:szCs w:val="24"/>
        </w:rPr>
        <w:t>SPAdes</w:t>
      </w:r>
      <w:proofErr w:type="spellEnd"/>
      <w:r w:rsidRPr="00B84B18">
        <w:rPr>
          <w:rFonts w:ascii="Times New Roman" w:hAnsi="Times New Roman" w:cs="Times New Roman"/>
          <w:sz w:val="24"/>
          <w:szCs w:val="24"/>
          <w:lang w:val="ru-RU"/>
        </w:rPr>
        <w:t>, подходящего для вирусных и бактериальных геномов.</w:t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252FC7B0" w14:textId="77777777" w:rsidR="00B84B18" w:rsidRDefault="00B84B1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5AE03E6" w14:textId="77777777" w:rsidR="00B84B18" w:rsidRDefault="00B84B18" w:rsidP="00B84B18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B84B18">
        <w:rPr>
          <w:rFonts w:ascii="Times New Roman" w:hAnsi="Times New Roman" w:cs="Times New Roman"/>
          <w:b/>
          <w:bCs/>
          <w:sz w:val="24"/>
          <w:szCs w:val="24"/>
          <w:u w:val="single"/>
        </w:rPr>
        <w:t>Command</w:t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450993" w:rsidRPr="00B84B18">
        <w:rPr>
          <w:rFonts w:ascii="Times New Roman" w:hAnsi="Times New Roman" w:cs="Times New Roman"/>
          <w:sz w:val="24"/>
          <w:szCs w:val="24"/>
          <w:lang w:val="ru-RU"/>
        </w:rPr>
        <w:t>:</w:t>
      </w:r>
      <w:proofErr w:type="gramEnd"/>
    </w:p>
    <w:p w14:paraId="337E144B" w14:textId="18AA82C7" w:rsidR="00E5652F" w:rsidRPr="00450993" w:rsidRDefault="00450993" w:rsidP="00450993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84B18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B84B18">
        <w:rPr>
          <w:rFonts w:ascii="Times New Roman" w:hAnsi="Times New Roman" w:cs="Times New Roman"/>
          <w:b/>
          <w:bCs/>
          <w:sz w:val="24"/>
          <w:szCs w:val="24"/>
        </w:rPr>
        <w:t>spad</w:t>
      </w:r>
      <w:r w:rsidRPr="00B84B18">
        <w:rPr>
          <w:rFonts w:ascii="Times New Roman" w:hAnsi="Times New Roman" w:cs="Times New Roman"/>
          <w:b/>
          <w:bCs/>
          <w:sz w:val="24"/>
          <w:szCs w:val="24"/>
        </w:rPr>
        <w:t>es</w:t>
      </w:r>
      <w:r w:rsidRPr="00B84B18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proofErr w:type="spellStart"/>
      <w:r w:rsidRPr="00B84B18">
        <w:rPr>
          <w:rFonts w:ascii="Times New Roman" w:hAnsi="Times New Roman" w:cs="Times New Roman"/>
          <w:b/>
          <w:bCs/>
          <w:sz w:val="24"/>
          <w:szCs w:val="24"/>
        </w:rPr>
        <w:t>py</w:t>
      </w:r>
      <w:proofErr w:type="spellEnd"/>
      <w:r w:rsidRPr="00B84B1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\</w:t>
      </w:r>
      <w:r w:rsidRPr="00B84B18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-1 </w:t>
      </w:r>
      <w:r w:rsidRPr="00B84B18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B84B18">
        <w:rPr>
          <w:rFonts w:ascii="Times New Roman" w:hAnsi="Times New Roman" w:cs="Times New Roman"/>
          <w:b/>
          <w:bCs/>
          <w:sz w:val="24"/>
          <w:szCs w:val="24"/>
          <w:lang w:val="ru-RU"/>
        </w:rPr>
        <w:t>_</w:t>
      </w:r>
      <w:r w:rsidRPr="00B84B18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B84B18">
        <w:rPr>
          <w:rFonts w:ascii="Times New Roman" w:hAnsi="Times New Roman" w:cs="Times New Roman"/>
          <w:b/>
          <w:bCs/>
          <w:sz w:val="24"/>
          <w:szCs w:val="24"/>
          <w:lang w:val="ru-RU"/>
        </w:rPr>
        <w:t>1.</w:t>
      </w:r>
      <w:proofErr w:type="spellStart"/>
      <w:r w:rsidRPr="00B84B18">
        <w:rPr>
          <w:rFonts w:ascii="Times New Roman" w:hAnsi="Times New Roman" w:cs="Times New Roman"/>
          <w:b/>
          <w:bCs/>
          <w:sz w:val="24"/>
          <w:szCs w:val="24"/>
        </w:rPr>
        <w:t>fastq</w:t>
      </w:r>
      <w:proofErr w:type="spellEnd"/>
      <w:r w:rsidRPr="00B84B18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proofErr w:type="spellStart"/>
      <w:r w:rsidRPr="00B84B18">
        <w:rPr>
          <w:rFonts w:ascii="Times New Roman" w:hAnsi="Times New Roman" w:cs="Times New Roman"/>
          <w:b/>
          <w:bCs/>
          <w:sz w:val="24"/>
          <w:szCs w:val="24"/>
        </w:rPr>
        <w:t>gz</w:t>
      </w:r>
      <w:proofErr w:type="spellEnd"/>
      <w:r w:rsidRPr="00B84B1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\</w:t>
      </w:r>
      <w:r w:rsidRPr="00B84B18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-2 </w:t>
      </w:r>
      <w:r w:rsidRPr="00B84B18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B84B18">
        <w:rPr>
          <w:rFonts w:ascii="Times New Roman" w:hAnsi="Times New Roman" w:cs="Times New Roman"/>
          <w:b/>
          <w:bCs/>
          <w:sz w:val="24"/>
          <w:szCs w:val="24"/>
          <w:lang w:val="ru-RU"/>
        </w:rPr>
        <w:t>_</w:t>
      </w:r>
      <w:r w:rsidRPr="00B84B18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B84B18">
        <w:rPr>
          <w:rFonts w:ascii="Times New Roman" w:hAnsi="Times New Roman" w:cs="Times New Roman"/>
          <w:b/>
          <w:bCs/>
          <w:sz w:val="24"/>
          <w:szCs w:val="24"/>
          <w:lang w:val="ru-RU"/>
        </w:rPr>
        <w:t>2.</w:t>
      </w:r>
      <w:proofErr w:type="spellStart"/>
      <w:r w:rsidRPr="00B84B18">
        <w:rPr>
          <w:rFonts w:ascii="Times New Roman" w:hAnsi="Times New Roman" w:cs="Times New Roman"/>
          <w:b/>
          <w:bCs/>
          <w:sz w:val="24"/>
          <w:szCs w:val="24"/>
        </w:rPr>
        <w:t>fastq</w:t>
      </w:r>
      <w:proofErr w:type="spellEnd"/>
      <w:r w:rsidRPr="00B84B18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proofErr w:type="spellStart"/>
      <w:r w:rsidRPr="00B84B18">
        <w:rPr>
          <w:rFonts w:ascii="Times New Roman" w:hAnsi="Times New Roman" w:cs="Times New Roman"/>
          <w:b/>
          <w:bCs/>
          <w:sz w:val="24"/>
          <w:szCs w:val="24"/>
        </w:rPr>
        <w:t>gz</w:t>
      </w:r>
      <w:proofErr w:type="spellEnd"/>
      <w:r w:rsidRPr="00B84B1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\</w:t>
      </w:r>
      <w:r w:rsidRPr="00B84B18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>--</w:t>
      </w:r>
      <w:r w:rsidRPr="00B84B18">
        <w:rPr>
          <w:rFonts w:ascii="Times New Roman" w:hAnsi="Times New Roman" w:cs="Times New Roman"/>
          <w:b/>
          <w:bCs/>
          <w:sz w:val="24"/>
          <w:szCs w:val="24"/>
        </w:rPr>
        <w:t>careful</w:t>
      </w:r>
      <w:r w:rsidRPr="00B84B1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\</w:t>
      </w:r>
      <w:r w:rsidR="00B84B18" w:rsidRPr="00B84B1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# </w:t>
      </w:r>
      <w:r w:rsidR="00B84B18" w:rsidRPr="00B84B18">
        <w:rPr>
          <w:rFonts w:ascii="Times New Roman" w:hAnsi="Times New Roman" w:cs="Times New Roman"/>
          <w:b/>
          <w:bCs/>
          <w:sz w:val="24"/>
          <w:szCs w:val="24"/>
          <w:lang w:val="ru-RU"/>
        </w:rPr>
        <w:t>снижает количество ошибок</w:t>
      </w:r>
      <w:r w:rsidRPr="00B84B18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>-</w:t>
      </w:r>
      <w:r w:rsidRPr="00B84B18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B84B1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80</w:t>
      </w:r>
      <w:r w:rsidRPr="00B84B1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\</w:t>
      </w:r>
      <w:r w:rsidR="00B84B18" w:rsidRPr="00B84B1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B84B18" w:rsidRPr="00450993">
        <w:rPr>
          <w:rFonts w:ascii="Times New Roman" w:hAnsi="Times New Roman" w:cs="Times New Roman"/>
          <w:b/>
          <w:bCs/>
          <w:color w:val="4F6228" w:themeColor="accent3" w:themeShade="80"/>
          <w:sz w:val="24"/>
          <w:szCs w:val="24"/>
          <w:lang w:val="ru-RU"/>
        </w:rPr>
        <w:t xml:space="preserve"># </w:t>
      </w:r>
      <w:r w:rsidRPr="00450993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  <w:lang w:val="ru-RU" w:eastAsia="ru-RU"/>
        </w:rPr>
        <w:t xml:space="preserve">несколько графов для разных длин </w:t>
      </w:r>
      <w:r w:rsidRPr="00450993">
        <w:rPr>
          <w:rFonts w:ascii="Courier New" w:eastAsia="Times New Roman" w:hAnsi="Courier New" w:cs="Courier New"/>
          <w:color w:val="4F6228" w:themeColor="accent3" w:themeShade="80"/>
          <w:sz w:val="20"/>
          <w:szCs w:val="20"/>
          <w:lang w:val="ru-RU" w:eastAsia="ru-RU"/>
        </w:rPr>
        <w:t>k</w:t>
      </w:r>
      <w:r w:rsidRPr="00450993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  <w:lang w:val="ru-RU" w:eastAsia="ru-RU"/>
        </w:rPr>
        <w:t xml:space="preserve">, чтобы объединять </w:t>
      </w:r>
      <w:r w:rsidRPr="00450993">
        <w:rPr>
          <w:rFonts w:ascii="Times New Roman" w:eastAsia="Times New Roman" w:hAnsi="Times New Roman" w:cs="Times New Roman"/>
          <w:b/>
          <w:bCs/>
          <w:color w:val="4F6228" w:themeColor="accent3" w:themeShade="80"/>
          <w:sz w:val="24"/>
          <w:szCs w:val="24"/>
          <w:lang w:val="ru-RU" w:eastAsia="ru-RU"/>
        </w:rPr>
        <w:t>разные уровни точности и длины</w:t>
      </w:r>
      <w:r w:rsidRPr="00B84B18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>-</w:t>
      </w:r>
      <w:r w:rsidRPr="00B84B18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B84B1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B84B18">
        <w:rPr>
          <w:rFonts w:ascii="Times New Roman" w:hAnsi="Times New Roman" w:cs="Times New Roman"/>
          <w:b/>
          <w:bCs/>
          <w:sz w:val="24"/>
          <w:szCs w:val="24"/>
        </w:rPr>
        <w:t>spades</w:t>
      </w:r>
      <w:r w:rsidRPr="00B84B18">
        <w:rPr>
          <w:rFonts w:ascii="Times New Roman" w:hAnsi="Times New Roman" w:cs="Times New Roman"/>
          <w:b/>
          <w:bCs/>
          <w:sz w:val="24"/>
          <w:szCs w:val="24"/>
          <w:lang w:val="ru-RU"/>
        </w:rPr>
        <w:t>_</w:t>
      </w:r>
      <w:r w:rsidRPr="00B84B18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06DD5FCF" w14:textId="046E6B12" w:rsidR="00E5652F" w:rsidRPr="00B84B18" w:rsidRDefault="00B84B18">
      <w:pPr>
        <w:pStyle w:val="2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45099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4)</w:t>
      </w:r>
      <w:r w:rsidR="00450993" w:rsidRPr="00B84B1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Оценка сборки через </w:t>
      </w:r>
      <w:r w:rsidR="00450993" w:rsidRPr="00B84B18">
        <w:rPr>
          <w:rFonts w:ascii="Times New Roman" w:hAnsi="Times New Roman" w:cs="Times New Roman"/>
          <w:color w:val="000000" w:themeColor="text1"/>
          <w:sz w:val="24"/>
          <w:szCs w:val="24"/>
        </w:rPr>
        <w:t>QUAST</w:t>
      </w:r>
    </w:p>
    <w:p w14:paraId="1AD431FD" w14:textId="77777777" w:rsidR="00450993" w:rsidRDefault="00450993">
      <w:pPr>
        <w:rPr>
          <w:rFonts w:ascii="Times New Roman" w:hAnsi="Times New Roman" w:cs="Times New Roman"/>
          <w:sz w:val="24"/>
          <w:szCs w:val="24"/>
        </w:rPr>
      </w:pPr>
      <w:r w:rsidRPr="00B84B18">
        <w:rPr>
          <w:rFonts w:ascii="Times New Roman" w:hAnsi="Times New Roman" w:cs="Times New Roman"/>
          <w:sz w:val="24"/>
          <w:szCs w:val="24"/>
          <w:lang w:val="ru-RU"/>
        </w:rPr>
        <w:br/>
        <w:t>Для анализа качества сборки испо</w:t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t xml:space="preserve">льзовалась программа </w:t>
      </w:r>
      <w:proofErr w:type="spellStart"/>
      <w:r w:rsidRPr="00B84B18">
        <w:rPr>
          <w:rFonts w:ascii="Times New Roman" w:hAnsi="Times New Roman" w:cs="Times New Roman"/>
          <w:sz w:val="24"/>
          <w:szCs w:val="24"/>
        </w:rPr>
        <w:t>quast</w:t>
      </w:r>
      <w:proofErr w:type="spellEnd"/>
      <w:r w:rsidRPr="00B84B18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br/>
      </w:r>
      <w:proofErr w:type="spellStart"/>
      <w:r w:rsidRPr="00B84B18">
        <w:rPr>
          <w:rFonts w:ascii="Times New Roman" w:hAnsi="Times New Roman" w:cs="Times New Roman"/>
          <w:sz w:val="24"/>
          <w:szCs w:val="24"/>
        </w:rPr>
        <w:t>quast</w:t>
      </w:r>
      <w:proofErr w:type="spellEnd"/>
      <w:r w:rsidRPr="00B84B18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B84B18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B84B18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B84B18">
        <w:rPr>
          <w:rFonts w:ascii="Times New Roman" w:hAnsi="Times New Roman" w:cs="Times New Roman"/>
          <w:sz w:val="24"/>
          <w:szCs w:val="24"/>
        </w:rPr>
        <w:t>o</w:t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84B18">
        <w:rPr>
          <w:rFonts w:ascii="Times New Roman" w:hAnsi="Times New Roman" w:cs="Times New Roman"/>
          <w:sz w:val="24"/>
          <w:szCs w:val="24"/>
        </w:rPr>
        <w:t>quast</w:t>
      </w:r>
      <w:proofErr w:type="spellEnd"/>
      <w:r w:rsidRPr="00B84B18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B84B18">
        <w:rPr>
          <w:rFonts w:ascii="Times New Roman" w:hAnsi="Times New Roman" w:cs="Times New Roman"/>
          <w:sz w:val="24"/>
          <w:szCs w:val="24"/>
        </w:rPr>
        <w:t>output</w:t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84B18">
        <w:rPr>
          <w:rFonts w:ascii="Times New Roman" w:hAnsi="Times New Roman" w:cs="Times New Roman"/>
          <w:sz w:val="24"/>
          <w:szCs w:val="24"/>
        </w:rPr>
        <w:t>spades</w:t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B84B18">
        <w:rPr>
          <w:rFonts w:ascii="Times New Roman" w:hAnsi="Times New Roman" w:cs="Times New Roman"/>
          <w:sz w:val="24"/>
          <w:szCs w:val="24"/>
        </w:rPr>
        <w:t>output</w:t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B84B18">
        <w:rPr>
          <w:rFonts w:ascii="Times New Roman" w:hAnsi="Times New Roman" w:cs="Times New Roman"/>
          <w:sz w:val="24"/>
          <w:szCs w:val="24"/>
        </w:rPr>
        <w:t>scaffolds</w:t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B84B18">
        <w:rPr>
          <w:rFonts w:ascii="Times New Roman" w:hAnsi="Times New Roman" w:cs="Times New Roman"/>
          <w:sz w:val="24"/>
          <w:szCs w:val="24"/>
        </w:rPr>
        <w:t>fasta</w:t>
      </w:r>
      <w:proofErr w:type="spellEnd"/>
    </w:p>
    <w:p w14:paraId="5292EFCE" w14:textId="59793ADE" w:rsidR="00E5652F" w:rsidRPr="00B84B18" w:rsidRDefault="00450993">
      <w:pPr>
        <w:rPr>
          <w:lang w:val="ru-RU"/>
        </w:rPr>
      </w:pPr>
      <w:r w:rsidRPr="00B84B18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t>Анализ включал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первую очередь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84B18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B84B18">
        <w:rPr>
          <w:rFonts w:ascii="Times New Roman" w:hAnsi="Times New Roman" w:cs="Times New Roman"/>
          <w:sz w:val="24"/>
          <w:szCs w:val="24"/>
          <w:lang w:val="ru-RU"/>
        </w:rPr>
        <w:t>50</w:t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Дополнительно - </w:t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t xml:space="preserve">Сборка после тримминга улучшилась: уменьшилось количество </w:t>
      </w:r>
      <w:proofErr w:type="spellStart"/>
      <w:r w:rsidRPr="00B84B18">
        <w:rPr>
          <w:rFonts w:ascii="Times New Roman" w:hAnsi="Times New Roman" w:cs="Times New Roman"/>
          <w:sz w:val="24"/>
          <w:szCs w:val="24"/>
          <w:lang w:val="ru-RU"/>
        </w:rPr>
        <w:t>контигов</w:t>
      </w:r>
      <w:proofErr w:type="spellEnd"/>
      <w:r w:rsidRPr="00B84B18">
        <w:rPr>
          <w:rFonts w:ascii="Times New Roman" w:hAnsi="Times New Roman" w:cs="Times New Roman"/>
          <w:sz w:val="24"/>
          <w:szCs w:val="24"/>
          <w:lang w:val="ru-RU"/>
        </w:rPr>
        <w:t>, повысилось зна</w:t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t xml:space="preserve">чение </w:t>
      </w:r>
      <w:r w:rsidRPr="00B84B18">
        <w:rPr>
          <w:rFonts w:ascii="Times New Roman" w:hAnsi="Times New Roman" w:cs="Times New Roman"/>
          <w:sz w:val="24"/>
          <w:szCs w:val="24"/>
        </w:rPr>
        <w:t>N</w:t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t>50.</w:t>
      </w:r>
      <w:r w:rsidRPr="00B84B18">
        <w:rPr>
          <w:rFonts w:ascii="Times New Roman" w:hAnsi="Times New Roman" w:cs="Times New Roman"/>
          <w:sz w:val="24"/>
          <w:szCs w:val="24"/>
          <w:lang w:val="ru-RU"/>
        </w:rPr>
        <w:br/>
        <w:t>Таким образом, применённые параметры обеспечили более качественную и точную сборку по сравнению с результатами, полученными на семинаре.</w:t>
      </w:r>
      <w:r w:rsidRPr="00B84B18">
        <w:rPr>
          <w:lang w:val="ru-RU"/>
        </w:rPr>
        <w:br/>
      </w:r>
    </w:p>
    <w:sectPr w:rsidR="00E5652F" w:rsidRPr="00B84B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50993"/>
    <w:rsid w:val="004A4008"/>
    <w:rsid w:val="00A96251"/>
    <w:rsid w:val="00AA1D8D"/>
    <w:rsid w:val="00B47730"/>
    <w:rsid w:val="00B84B18"/>
    <w:rsid w:val="00CB0664"/>
    <w:rsid w:val="00E565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4BE77B"/>
  <w14:defaultImageDpi w14:val="300"/>
  <w15:docId w15:val="{03E132AA-1344-3F49-B6DD-BD92B184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">
    <w:name w:val="HTML Code"/>
    <w:basedOn w:val="a2"/>
    <w:uiPriority w:val="99"/>
    <w:semiHidden/>
    <w:unhideWhenUsed/>
    <w:rsid w:val="004509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9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Даниил Сокол</cp:lastModifiedBy>
  <cp:revision>2</cp:revision>
  <dcterms:created xsi:type="dcterms:W3CDTF">2025-05-07T23:11:00Z</dcterms:created>
  <dcterms:modified xsi:type="dcterms:W3CDTF">2025-05-07T23:11:00Z</dcterms:modified>
  <cp:category/>
</cp:coreProperties>
</file>